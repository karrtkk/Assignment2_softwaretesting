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1F05" w14:textId="5C03DBC2" w:rsidR="00772D18" w:rsidRPr="00627709" w:rsidRDefault="00000000">
      <w:pPr>
        <w:pStyle w:val="Title"/>
        <w:jc w:val="center"/>
        <w:rPr>
          <w:color w:val="EE0000"/>
          <w:sz w:val="30"/>
          <w:szCs w:val="30"/>
        </w:rPr>
      </w:pPr>
      <w:r w:rsidRPr="00627709">
        <w:rPr>
          <w:color w:val="EE0000"/>
          <w:sz w:val="30"/>
          <w:szCs w:val="30"/>
        </w:rPr>
        <w:t>Test Plan – Bowling Game</w:t>
      </w:r>
    </w:p>
    <w:p w14:paraId="19AB16B9" w14:textId="0ABB649E" w:rsidR="00153A28" w:rsidRPr="00153A28" w:rsidRDefault="00153A28">
      <w:pPr>
        <w:jc w:val="center"/>
        <w:rPr>
          <w:sz w:val="30"/>
          <w:szCs w:val="30"/>
        </w:rPr>
      </w:pPr>
      <w:r w:rsidRPr="00153A28">
        <w:rPr>
          <w:sz w:val="30"/>
          <w:szCs w:val="30"/>
        </w:rPr>
        <w:t>Name: - Kartik Bansal</w:t>
      </w:r>
    </w:p>
    <w:p w14:paraId="022CA0E3" w14:textId="77777777" w:rsidR="00627709" w:rsidRDefault="00627709" w:rsidP="00627709">
      <w:pPr>
        <w:pStyle w:val="Heading1"/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GIT HUB: -</w:t>
      </w:r>
    </w:p>
    <w:p w14:paraId="0524C403" w14:textId="77777777" w:rsidR="00627709" w:rsidRPr="00EF4493" w:rsidRDefault="00627709" w:rsidP="00627709">
      <w:pPr>
        <w:rPr>
          <w:sz w:val="28"/>
          <w:szCs w:val="28"/>
        </w:rPr>
      </w:pPr>
    </w:p>
    <w:p w14:paraId="6E806CA0" w14:textId="77777777" w:rsidR="00627709" w:rsidRDefault="00627709" w:rsidP="00627709">
      <w:pPr>
        <w:rPr>
          <w:sz w:val="28"/>
          <w:szCs w:val="28"/>
        </w:rPr>
      </w:pPr>
      <w:r w:rsidRPr="00EF4493">
        <w:rPr>
          <w:sz w:val="28"/>
          <w:szCs w:val="28"/>
        </w:rPr>
        <w:t xml:space="preserve">Repository: </w:t>
      </w:r>
      <w:hyperlink r:id="rId6" w:history="1">
        <w:r w:rsidRPr="0068214A">
          <w:rPr>
            <w:rStyle w:val="Hyperlink"/>
            <w:sz w:val="28"/>
            <w:szCs w:val="28"/>
          </w:rPr>
          <w:t>https://github.com/karrtkk/Assignment2_softwaretesting</w:t>
        </w:r>
      </w:hyperlink>
    </w:p>
    <w:p w14:paraId="62435365" w14:textId="4BE32A76" w:rsidR="00627709" w:rsidRDefault="00627709" w:rsidP="00627709">
      <w:pPr>
        <w:rPr>
          <w:sz w:val="28"/>
          <w:szCs w:val="28"/>
        </w:rPr>
      </w:pPr>
      <w:r w:rsidRPr="00EF4493">
        <w:rPr>
          <w:sz w:val="28"/>
          <w:szCs w:val="28"/>
          <w:lang w:val="en-NZ"/>
        </w:rPr>
        <w:drawing>
          <wp:inline distT="0" distB="0" distL="0" distR="0" wp14:anchorId="64E0CE13" wp14:editId="5D1FEFE3">
            <wp:extent cx="5486400" cy="3086100"/>
            <wp:effectExtent l="0" t="0" r="0" b="0"/>
            <wp:docPr id="1765630210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0210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E9DB" w14:textId="77777777" w:rsidR="00772D18" w:rsidRPr="00153A28" w:rsidRDefault="00772D18">
      <w:pPr>
        <w:rPr>
          <w:sz w:val="30"/>
          <w:szCs w:val="30"/>
        </w:rPr>
      </w:pPr>
    </w:p>
    <w:p w14:paraId="5F4C4109" w14:textId="77777777" w:rsidR="00772D18" w:rsidRPr="00153A28" w:rsidRDefault="00000000">
      <w:pPr>
        <w:pStyle w:val="Heading1"/>
        <w:rPr>
          <w:color w:val="EE0000"/>
          <w:sz w:val="36"/>
          <w:szCs w:val="36"/>
        </w:rPr>
      </w:pPr>
      <w:r w:rsidRPr="00153A28">
        <w:rPr>
          <w:color w:val="EE0000"/>
          <w:sz w:val="36"/>
          <w:szCs w:val="36"/>
        </w:rPr>
        <w:t>1) Purpose</w:t>
      </w:r>
    </w:p>
    <w:p w14:paraId="0B67E53E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This plan explains, in simple terms, how we will test a small Python program that scores a 10‑pin bowling game. The goal is to prove the scoring rules are correct and easy to maintain.</w:t>
      </w:r>
    </w:p>
    <w:p w14:paraId="2BD22F60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2) What We Are Testing (Unit‑Test Game)</w:t>
      </w:r>
    </w:p>
    <w:p w14:paraId="39704407" w14:textId="49856E6F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Program: one class called BowlingGame in bowling_game.py.</w:t>
      </w:r>
      <w:r w:rsidRPr="00153A28">
        <w:rPr>
          <w:sz w:val="30"/>
          <w:szCs w:val="30"/>
        </w:rPr>
        <w:br/>
        <w:t>Functions under test:</w:t>
      </w:r>
      <w:r w:rsidRPr="00153A28">
        <w:rPr>
          <w:sz w:val="30"/>
          <w:szCs w:val="30"/>
        </w:rPr>
        <w:br/>
      </w:r>
      <w:r w:rsidRPr="00153A28">
        <w:rPr>
          <w:sz w:val="30"/>
          <w:szCs w:val="30"/>
        </w:rPr>
        <w:lastRenderedPageBreak/>
        <w:t>• roll(pins): record a roll (0–10). Must reject invalid values.</w:t>
      </w:r>
      <w:r w:rsidRPr="00153A28">
        <w:rPr>
          <w:sz w:val="30"/>
          <w:szCs w:val="30"/>
        </w:rPr>
        <w:br/>
        <w:t xml:space="preserve">• </w:t>
      </w:r>
      <w:r w:rsidR="00153A28" w:rsidRPr="00153A28">
        <w:rPr>
          <w:sz w:val="30"/>
          <w:szCs w:val="30"/>
        </w:rPr>
        <w:t>score (</w:t>
      </w:r>
      <w:r w:rsidRPr="00153A28">
        <w:rPr>
          <w:sz w:val="30"/>
          <w:szCs w:val="30"/>
        </w:rPr>
        <w:t>): total score for a full game of 10 frames.</w:t>
      </w:r>
    </w:p>
    <w:p w14:paraId="22EE8554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Bowling rules we must follow:</w:t>
      </w:r>
      <w:r w:rsidRPr="00153A28">
        <w:rPr>
          <w:sz w:val="30"/>
          <w:szCs w:val="30"/>
        </w:rPr>
        <w:br/>
        <w:t>• Open frame: add the two rolls in that frame.</w:t>
      </w:r>
      <w:r w:rsidRPr="00153A28">
        <w:rPr>
          <w:sz w:val="30"/>
          <w:szCs w:val="30"/>
        </w:rPr>
        <w:br/>
        <w:t>• Spare (10 pins in two rolls): 10 + next one roll.</w:t>
      </w:r>
      <w:r w:rsidRPr="00153A28">
        <w:rPr>
          <w:sz w:val="30"/>
          <w:szCs w:val="30"/>
        </w:rPr>
        <w:br/>
        <w:t>• Strike (10 pins in first roll): 10 + next two rolls.</w:t>
      </w:r>
      <w:r w:rsidRPr="00153A28">
        <w:rPr>
          <w:sz w:val="30"/>
          <w:szCs w:val="30"/>
        </w:rPr>
        <w:br/>
        <w:t>• 10th frame: allow bonus roll(s) if strike/spare happens.</w:t>
      </w:r>
    </w:p>
    <w:p w14:paraId="337DB79D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3) Scope</w:t>
      </w:r>
    </w:p>
    <w:p w14:paraId="78F9E28A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In scope: scoring rules, frame progression, bonus handling, and input validation.</w:t>
      </w:r>
    </w:p>
    <w:p w14:paraId="2574C68A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Out of scope: user interface, file/database input, multiple players, performance tuning.</w:t>
      </w:r>
    </w:p>
    <w:p w14:paraId="0BF16019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4) Test Strategy</w:t>
      </w:r>
    </w:p>
    <w:p w14:paraId="460048E4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 xml:space="preserve">We use simple, automated unit tests with pytest. Each test feeds a known sequence of rolls into BowlingGame and checks the final score. We also test invalid input to make sure </w:t>
      </w:r>
      <w:proofErr w:type="gramStart"/>
      <w:r w:rsidRPr="00153A28">
        <w:rPr>
          <w:sz w:val="30"/>
          <w:szCs w:val="30"/>
        </w:rPr>
        <w:t>roll(</w:t>
      </w:r>
      <w:proofErr w:type="gramEnd"/>
      <w:r w:rsidRPr="00153A28">
        <w:rPr>
          <w:sz w:val="30"/>
          <w:szCs w:val="30"/>
        </w:rPr>
        <w:t>) raises errors.</w:t>
      </w:r>
    </w:p>
    <w:p w14:paraId="13F93A4F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5) Test Data</w:t>
      </w:r>
    </w:p>
    <w:p w14:paraId="5B3E9641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We use small, memorable scenarios so anyone can follow the math:</w:t>
      </w:r>
      <w:r w:rsidRPr="00153A28">
        <w:rPr>
          <w:sz w:val="30"/>
          <w:szCs w:val="30"/>
        </w:rPr>
        <w:br/>
        <w:t>• Gutter game (all 0s) → score 0</w:t>
      </w:r>
      <w:r w:rsidRPr="00153A28">
        <w:rPr>
          <w:sz w:val="30"/>
          <w:szCs w:val="30"/>
        </w:rPr>
        <w:br/>
        <w:t>• All ones (20×1) → score 20</w:t>
      </w:r>
      <w:r w:rsidRPr="00153A28">
        <w:rPr>
          <w:sz w:val="30"/>
          <w:szCs w:val="30"/>
        </w:rPr>
        <w:br/>
        <w:t>• One spare then a 3 → 10 + 3 + 3 = 16</w:t>
      </w:r>
      <w:r w:rsidRPr="00153A28">
        <w:rPr>
          <w:sz w:val="30"/>
          <w:szCs w:val="30"/>
        </w:rPr>
        <w:br/>
        <w:t>• One strike then 3 and 4 → 10 + (3+4) + 3 + 4 = 24</w:t>
      </w:r>
      <w:r w:rsidRPr="00153A28">
        <w:rPr>
          <w:sz w:val="30"/>
          <w:szCs w:val="30"/>
        </w:rPr>
        <w:br/>
        <w:t>• All spares (21×5) → 150</w:t>
      </w:r>
      <w:r w:rsidRPr="00153A28">
        <w:rPr>
          <w:sz w:val="30"/>
          <w:szCs w:val="30"/>
        </w:rPr>
        <w:br/>
        <w:t>• Perfect game (12×10) → 300</w:t>
      </w:r>
      <w:r w:rsidRPr="00153A28">
        <w:rPr>
          <w:sz w:val="30"/>
          <w:szCs w:val="30"/>
        </w:rPr>
        <w:br/>
        <w:t>• Regular no marks [3,4,2,5,1,6,...] → 72</w:t>
      </w:r>
      <w:r w:rsidRPr="00153A28">
        <w:rPr>
          <w:sz w:val="30"/>
          <w:szCs w:val="30"/>
        </w:rPr>
        <w:br/>
        <w:t>• Mixed example from brief → 190</w:t>
      </w:r>
      <w:r w:rsidRPr="00153A28">
        <w:rPr>
          <w:sz w:val="30"/>
          <w:szCs w:val="30"/>
        </w:rPr>
        <w:br/>
        <w:t>• Invalid inputs: −1, 11, 3.5 must raise ValueError</w:t>
      </w:r>
    </w:p>
    <w:p w14:paraId="0B17263D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lastRenderedPageBreak/>
        <w:t xml:space="preserve">6) How To Run </w:t>
      </w:r>
      <w:proofErr w:type="gramStart"/>
      <w:r w:rsidRPr="00153A28">
        <w:rPr>
          <w:color w:val="EE0000"/>
          <w:sz w:val="30"/>
          <w:szCs w:val="30"/>
        </w:rPr>
        <w:t>The</w:t>
      </w:r>
      <w:proofErr w:type="gramEnd"/>
      <w:r w:rsidRPr="00153A28">
        <w:rPr>
          <w:color w:val="EE0000"/>
          <w:sz w:val="30"/>
          <w:szCs w:val="30"/>
        </w:rPr>
        <w:t xml:space="preserve"> Tests</w:t>
      </w:r>
    </w:p>
    <w:p w14:paraId="1222B7D9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1. Open the folder in VS Code and open a terminal.</w:t>
      </w:r>
      <w:r w:rsidRPr="00153A28">
        <w:rPr>
          <w:sz w:val="30"/>
          <w:szCs w:val="30"/>
        </w:rPr>
        <w:br/>
        <w:t>2. Create a virtual environment and install tools:</w:t>
      </w:r>
      <w:r w:rsidRPr="00153A28">
        <w:rPr>
          <w:sz w:val="30"/>
          <w:szCs w:val="30"/>
        </w:rPr>
        <w:br/>
        <w:t xml:space="preserve">   python -m </w:t>
      </w:r>
      <w:proofErr w:type="gramStart"/>
      <w:r w:rsidRPr="00153A28">
        <w:rPr>
          <w:sz w:val="30"/>
          <w:szCs w:val="30"/>
        </w:rPr>
        <w:t>venv .venv</w:t>
      </w:r>
      <w:proofErr w:type="gramEnd"/>
      <w:r w:rsidRPr="00153A28">
        <w:rPr>
          <w:sz w:val="30"/>
          <w:szCs w:val="30"/>
        </w:rPr>
        <w:br/>
        <w:t xml:space="preserve"> </w:t>
      </w:r>
      <w:proofErr w:type="gramStart"/>
      <w:r w:rsidRPr="00153A28">
        <w:rPr>
          <w:sz w:val="30"/>
          <w:szCs w:val="30"/>
        </w:rPr>
        <w:t xml:space="preserve">  .venv</w:t>
      </w:r>
      <w:proofErr w:type="gramEnd"/>
      <w:r w:rsidRPr="00153A28">
        <w:rPr>
          <w:sz w:val="30"/>
          <w:szCs w:val="30"/>
        </w:rPr>
        <w:t>\Scripts\activate</w:t>
      </w:r>
      <w:r w:rsidRPr="00153A28">
        <w:rPr>
          <w:sz w:val="30"/>
          <w:szCs w:val="30"/>
        </w:rPr>
        <w:br/>
        <w:t xml:space="preserve">   pip install pytest pytest-cov</w:t>
      </w:r>
      <w:r w:rsidRPr="00153A28">
        <w:rPr>
          <w:sz w:val="30"/>
          <w:szCs w:val="30"/>
        </w:rPr>
        <w:br/>
        <w:t>3. Run the sample scenarios:</w:t>
      </w:r>
      <w:r w:rsidRPr="00153A28">
        <w:rPr>
          <w:sz w:val="30"/>
          <w:szCs w:val="30"/>
        </w:rPr>
        <w:br/>
        <w:t xml:space="preserve">   python run_scenarios.py</w:t>
      </w:r>
      <w:r w:rsidRPr="00153A28">
        <w:rPr>
          <w:sz w:val="30"/>
          <w:szCs w:val="30"/>
        </w:rPr>
        <w:br/>
        <w:t>4. Run the tests and coverage:</w:t>
      </w:r>
      <w:r w:rsidRPr="00153A28">
        <w:rPr>
          <w:sz w:val="30"/>
          <w:szCs w:val="30"/>
        </w:rPr>
        <w:br/>
        <w:t xml:space="preserve">   python -m pytest -q</w:t>
      </w:r>
      <w:r w:rsidRPr="00153A28">
        <w:rPr>
          <w:sz w:val="30"/>
          <w:szCs w:val="30"/>
        </w:rPr>
        <w:br/>
        <w:t xml:space="preserve">   python -m pytest --cov=bowling_game --cov-report=term-missing</w:t>
      </w:r>
    </w:p>
    <w:p w14:paraId="58F3B076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7) Passing Criteria</w:t>
      </w:r>
    </w:p>
    <w:p w14:paraId="17C5744A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• All tests pass (green in pytest).</w:t>
      </w:r>
      <w:r w:rsidRPr="00153A28">
        <w:rPr>
          <w:sz w:val="30"/>
          <w:szCs w:val="30"/>
        </w:rPr>
        <w:br/>
        <w:t>• Line coverage is at least 95% (aim for 100%).</w:t>
      </w:r>
      <w:r w:rsidRPr="00153A28">
        <w:rPr>
          <w:sz w:val="30"/>
          <w:szCs w:val="30"/>
        </w:rPr>
        <w:br/>
        <w:t>• No unexpected errors or crashes.</w:t>
      </w:r>
    </w:p>
    <w:p w14:paraId="0D0AF10F" w14:textId="77777777" w:rsidR="00772D18" w:rsidRPr="00153A28" w:rsidRDefault="00000000">
      <w:pPr>
        <w:pStyle w:val="Heading1"/>
        <w:rPr>
          <w:color w:val="EE0000"/>
          <w:sz w:val="30"/>
          <w:szCs w:val="30"/>
        </w:rPr>
      </w:pPr>
      <w:r w:rsidRPr="00153A28">
        <w:rPr>
          <w:color w:val="EE0000"/>
          <w:sz w:val="30"/>
          <w:szCs w:val="30"/>
        </w:rPr>
        <w:t>8) Risks &amp; Mitigation</w:t>
      </w:r>
    </w:p>
    <w:p w14:paraId="77CE8C6F" w14:textId="77777777" w:rsidR="00772D18" w:rsidRPr="00153A28" w:rsidRDefault="00000000">
      <w:pPr>
        <w:rPr>
          <w:sz w:val="30"/>
          <w:szCs w:val="30"/>
        </w:rPr>
      </w:pPr>
      <w:r w:rsidRPr="00153A28">
        <w:rPr>
          <w:sz w:val="30"/>
          <w:szCs w:val="30"/>
        </w:rPr>
        <w:t>• Mistakes in 10th frame bonuses → we include tests for perfect and all‑spares.</w:t>
      </w:r>
      <w:r w:rsidRPr="00153A28">
        <w:rPr>
          <w:sz w:val="30"/>
          <w:szCs w:val="30"/>
        </w:rPr>
        <w:br/>
        <w:t>• Wrong strike/spare math → we include unit tests that check the next one/two rolls.</w:t>
      </w:r>
      <w:r w:rsidRPr="00153A28">
        <w:rPr>
          <w:sz w:val="30"/>
          <w:szCs w:val="30"/>
        </w:rPr>
        <w:br/>
        <w:t xml:space="preserve">• Import path errors during testing → tests/conftest.py adds the project root to </w:t>
      </w:r>
      <w:proofErr w:type="gramStart"/>
      <w:r w:rsidRPr="00153A28">
        <w:rPr>
          <w:sz w:val="30"/>
          <w:szCs w:val="30"/>
        </w:rPr>
        <w:t>sys.path</w:t>
      </w:r>
      <w:proofErr w:type="gramEnd"/>
      <w:r w:rsidRPr="00153A28">
        <w:rPr>
          <w:sz w:val="30"/>
          <w:szCs w:val="30"/>
        </w:rPr>
        <w:t>.</w:t>
      </w:r>
    </w:p>
    <w:sectPr w:rsidR="00772D18" w:rsidRPr="00153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591903">
    <w:abstractNumId w:val="8"/>
  </w:num>
  <w:num w:numId="2" w16cid:durableId="1871260420">
    <w:abstractNumId w:val="6"/>
  </w:num>
  <w:num w:numId="3" w16cid:durableId="615452774">
    <w:abstractNumId w:val="5"/>
  </w:num>
  <w:num w:numId="4" w16cid:durableId="1796286630">
    <w:abstractNumId w:val="4"/>
  </w:num>
  <w:num w:numId="5" w16cid:durableId="259800780">
    <w:abstractNumId w:val="7"/>
  </w:num>
  <w:num w:numId="6" w16cid:durableId="48382058">
    <w:abstractNumId w:val="3"/>
  </w:num>
  <w:num w:numId="7" w16cid:durableId="619842679">
    <w:abstractNumId w:val="2"/>
  </w:num>
  <w:num w:numId="8" w16cid:durableId="552885822">
    <w:abstractNumId w:val="1"/>
  </w:num>
  <w:num w:numId="9" w16cid:durableId="104525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A28"/>
    <w:rsid w:val="0029639D"/>
    <w:rsid w:val="00326F90"/>
    <w:rsid w:val="004D1A90"/>
    <w:rsid w:val="00627709"/>
    <w:rsid w:val="00772D18"/>
    <w:rsid w:val="00AA1D8D"/>
    <w:rsid w:val="00B47730"/>
    <w:rsid w:val="00BC73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D8E6B"/>
  <w14:defaultImageDpi w14:val="300"/>
  <w15:docId w15:val="{7884EEB7-41FB-4796-8CA0-F50035D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7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rtkk/Assignment2_software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 Bansal</cp:lastModifiedBy>
  <cp:revision>3</cp:revision>
  <dcterms:created xsi:type="dcterms:W3CDTF">2025-09-04T02:20:00Z</dcterms:created>
  <dcterms:modified xsi:type="dcterms:W3CDTF">2025-09-04T02:58:00Z</dcterms:modified>
  <cp:category/>
</cp:coreProperties>
</file>